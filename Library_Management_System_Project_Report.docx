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7: Library Management System - Student Project Report</w:t>
      </w:r>
    </w:p>
    <w:p>
      <w:pPr>
        <w:pStyle w:val="Heading1"/>
      </w:pPr>
      <w:r>
        <w:t>1. Introduction</w:t>
      </w:r>
    </w:p>
    <w:p>
      <w:r>
        <w:t>The Library Management System is a console-based Python project that allows users to manage a list of books. It includes features such as adding, viewing, searching, updating, and deleting books. The project is designed for beginners to understand file handling, class-based programming, and working with real-world data structures.</w:t>
      </w:r>
    </w:p>
    <w:p>
      <w:pPr>
        <w:pStyle w:val="Heading1"/>
      </w:pPr>
      <w:r>
        <w:t>2. Learning Objectives</w:t>
      </w:r>
    </w:p>
    <w:p>
      <w:pPr>
        <w:pStyle w:val="ListBullet"/>
      </w:pPr>
      <w:r>
        <w:t>• Learn to use object-oriented programming to model a library system</w:t>
      </w:r>
    </w:p>
    <w:p>
      <w:pPr>
        <w:pStyle w:val="ListBullet"/>
      </w:pPr>
      <w:r>
        <w:t>• Understand file input/output using the csv module</w:t>
      </w:r>
    </w:p>
    <w:p>
      <w:pPr>
        <w:pStyle w:val="ListBullet"/>
      </w:pPr>
      <w:r>
        <w:t>• Practice creating and handling menus using conditionals and loops</w:t>
      </w:r>
    </w:p>
    <w:p>
      <w:pPr>
        <w:pStyle w:val="ListBullet"/>
      </w:pPr>
      <w:r>
        <w:t>• Develop a simple but complete data management application</w:t>
      </w:r>
    </w:p>
    <w:p>
      <w:pPr>
        <w:pStyle w:val="Heading1"/>
      </w:pPr>
      <w:r>
        <w:t>3. System Features</w:t>
      </w:r>
    </w:p>
    <w:p>
      <w:pPr>
        <w:pStyle w:val="ListBullet"/>
      </w:pPr>
      <w:r>
        <w:t>The system provides the following functionalities:</w:t>
      </w:r>
    </w:p>
    <w:p>
      <w:pPr>
        <w:pStyle w:val="ListBullet"/>
      </w:pPr>
      <w:r>
        <w:t>• Add new books to the system</w:t>
      </w:r>
    </w:p>
    <w:p>
      <w:pPr>
        <w:pStyle w:val="ListBullet"/>
      </w:pPr>
      <w:r>
        <w:t>• View all books with full details</w:t>
      </w:r>
    </w:p>
    <w:p>
      <w:pPr>
        <w:pStyle w:val="ListBullet"/>
      </w:pPr>
      <w:r>
        <w:t>• Search for a book by title or ISBN</w:t>
      </w:r>
    </w:p>
    <w:p>
      <w:pPr>
        <w:pStyle w:val="ListBullet"/>
      </w:pPr>
      <w:r>
        <w:t>• Update book information such as title, author, or status</w:t>
      </w:r>
    </w:p>
    <w:p>
      <w:pPr>
        <w:pStyle w:val="ListBullet"/>
      </w:pPr>
      <w:r>
        <w:t>• Delete a book record from the system</w:t>
      </w:r>
    </w:p>
    <w:p>
      <w:pPr>
        <w:pStyle w:val="Heading1"/>
      </w:pPr>
      <w:r>
        <w:t>4. Program Design</w:t>
      </w:r>
    </w:p>
    <w:p>
      <w:r>
        <w:t>• Book Class: Represents each book in the library.</w:t>
      </w:r>
    </w:p>
    <w:p>
      <w:r>
        <w:t>• LibraryManager Class: Handles all file reading, writing, and book operations.</w:t>
      </w:r>
    </w:p>
    <w:p>
      <w:r>
        <w:t>• Menu System: Provides a user-friendly way to interact with the application.</w:t>
      </w:r>
    </w:p>
    <w:p>
      <w:pPr>
        <w:pStyle w:val="Heading1"/>
      </w:pPr>
      <w:r>
        <w:t>5. File Handling</w:t>
      </w:r>
    </w:p>
    <w:p>
      <w:r>
        <w:t>• All book records are stored in a file named 'library.csv'.</w:t>
      </w:r>
    </w:p>
    <w:p>
      <w:r>
        <w:t>• The csv module is used to write data in a structured and readable format.</w:t>
      </w:r>
    </w:p>
    <w:p>
      <w:r>
        <w:t>• Records persist across program runs, making the data reusable.</w:t>
      </w:r>
    </w:p>
    <w:p>
      <w:pPr>
        <w:pStyle w:val="Heading1"/>
      </w:pPr>
      <w:r>
        <w:t>6. Sample Output (Console)</w:t>
      </w:r>
    </w:p>
    <w:p>
      <w:r>
        <w:t>Title: Clean Code, Author: Robert C. Martin, ISBN: 9780132350884, Status: Available</w:t>
      </w:r>
    </w:p>
    <w:p>
      <w:r>
        <w:t>Book added successfully.</w:t>
        <w:br/>
        <w:t>Book updated.</w:t>
        <w:br/>
        <w:t>Book deleted.</w:t>
      </w:r>
    </w:p>
    <w:p>
      <w:pPr>
        <w:pStyle w:val="Heading1"/>
      </w:pPr>
      <w:r>
        <w:t>7. Reflection</w:t>
      </w:r>
    </w:p>
    <w:p>
      <w:r>
        <w:t>This project helped me build confidence in working with class-based code and file handling. By designing the Library Management System, I learned to structure real-life problems into code logic, use loops and conditionals effectively, and store data permanently using CSV files.</w:t>
      </w:r>
    </w:p>
    <w:p>
      <w:pPr>
        <w:pStyle w:val="Heading1"/>
      </w:pPr>
      <w:r>
        <w:t>8. Conclusion</w:t>
      </w:r>
    </w:p>
    <w:p>
      <w:r>
        <w:t>The Library Management System is a beginner-friendly project that applies core Python concepts. It introduces students to real-world data tracking and helps develop skills needed for larger software development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